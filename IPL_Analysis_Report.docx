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05A6" w14:textId="77777777" w:rsidR="00527B53" w:rsidRDefault="00000000">
      <w:pPr>
        <w:pStyle w:val="Title"/>
      </w:pPr>
      <w:r>
        <w:t>Indian Premier League Analysis Report</w:t>
      </w:r>
    </w:p>
    <w:p w14:paraId="601D78C9" w14:textId="687160DF" w:rsidR="00527B53" w:rsidRDefault="00000000">
      <w:pPr>
        <w:pStyle w:val="Heading1"/>
      </w:pPr>
      <w:r>
        <w:t xml:space="preserve">Dashboard </w:t>
      </w:r>
    </w:p>
    <w:p w14:paraId="65AF9BCC" w14:textId="77777777" w:rsidR="00527B53" w:rsidRDefault="00000000">
      <w:r>
        <w:t>The following report provides an analysis of the Indian Premier League (IPL) from 2008 onwards. The data presented includes team performance, individual player achievements, and match statistics.</w:t>
      </w:r>
    </w:p>
    <w:p w14:paraId="1CF8C6B7" w14:textId="58A3DE93" w:rsidR="00527B53" w:rsidRDefault="00527B53"/>
    <w:p w14:paraId="0EEC19A6" w14:textId="4C39EC31" w:rsidR="00527B53" w:rsidRDefault="00C01B69">
      <w:r>
        <w:rPr>
          <w:noProof/>
        </w:rPr>
        <w:drawing>
          <wp:inline distT="0" distB="0" distL="0" distR="0" wp14:anchorId="524F59F4" wp14:editId="0D394A68">
            <wp:extent cx="5090160" cy="2366937"/>
            <wp:effectExtent l="0" t="0" r="0" b="0"/>
            <wp:docPr id="51084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1671" name="Picture 5108416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441" cy="2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701B8" wp14:editId="32AFEFAA">
            <wp:extent cx="5097780" cy="2381250"/>
            <wp:effectExtent l="0" t="0" r="7620" b="0"/>
            <wp:docPr id="206239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96146" name="Picture 20623961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697" w14:textId="77777777" w:rsidR="00C01B69" w:rsidRPr="00C01B69" w:rsidRDefault="00C01B69" w:rsidP="00C01B69">
      <w:pPr>
        <w:jc w:val="center"/>
        <w:rPr>
          <w:b/>
          <w:bCs/>
          <w:lang w:val="en-IN"/>
        </w:rPr>
      </w:pPr>
      <w:r w:rsidRPr="00C01B69">
        <w:rPr>
          <w:b/>
          <w:bCs/>
          <w:lang w:val="en-IN"/>
        </w:rPr>
        <w:t>Indian Premier League (IPL) Analysis Report</w:t>
      </w:r>
    </w:p>
    <w:p w14:paraId="6C8EB33A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6623E0F2">
          <v:rect id="_x0000_i1097" style="width:0;height:1.5pt" o:hralign="center" o:hrstd="t" o:hr="t" fillcolor="#a0a0a0" stroked="f"/>
        </w:pict>
      </w:r>
    </w:p>
    <w:p w14:paraId="397E9B63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Title Winners</w:t>
      </w:r>
    </w:p>
    <w:p w14:paraId="491C08FE" w14:textId="77777777" w:rsidR="00C01B69" w:rsidRPr="00C01B69" w:rsidRDefault="00C01B69" w:rsidP="00C01B69">
      <w:pPr>
        <w:numPr>
          <w:ilvl w:val="0"/>
          <w:numId w:val="10"/>
        </w:numPr>
        <w:rPr>
          <w:lang w:val="en-IN"/>
        </w:rPr>
      </w:pPr>
      <w:r w:rsidRPr="00C01B69">
        <w:rPr>
          <w:b/>
          <w:bCs/>
          <w:lang w:val="en-IN"/>
        </w:rPr>
        <w:t>Chennai Super Kings:</w:t>
      </w:r>
      <w:r w:rsidRPr="00C01B69">
        <w:rPr>
          <w:lang w:val="en-IN"/>
        </w:rPr>
        <w:t xml:space="preserve"> 5 titles</w:t>
      </w:r>
    </w:p>
    <w:p w14:paraId="5391E4EB" w14:textId="77777777" w:rsidR="00C01B69" w:rsidRPr="00C01B69" w:rsidRDefault="00C01B69" w:rsidP="00C01B69">
      <w:pPr>
        <w:numPr>
          <w:ilvl w:val="0"/>
          <w:numId w:val="10"/>
        </w:numPr>
        <w:rPr>
          <w:lang w:val="en-IN"/>
        </w:rPr>
      </w:pPr>
      <w:r w:rsidRPr="00C01B69">
        <w:rPr>
          <w:b/>
          <w:bCs/>
          <w:lang w:val="en-IN"/>
        </w:rPr>
        <w:lastRenderedPageBreak/>
        <w:t>Mumbai Indians:</w:t>
      </w:r>
      <w:r w:rsidRPr="00C01B69">
        <w:rPr>
          <w:lang w:val="en-IN"/>
        </w:rPr>
        <w:t xml:space="preserve"> 5 titles</w:t>
      </w:r>
    </w:p>
    <w:p w14:paraId="1F07F3C0" w14:textId="77777777" w:rsidR="00C01B69" w:rsidRPr="00C01B69" w:rsidRDefault="00C01B69" w:rsidP="00C01B69">
      <w:pPr>
        <w:numPr>
          <w:ilvl w:val="0"/>
          <w:numId w:val="10"/>
        </w:numPr>
        <w:rPr>
          <w:lang w:val="en-IN"/>
        </w:rPr>
      </w:pPr>
      <w:r w:rsidRPr="00C01B69">
        <w:rPr>
          <w:b/>
          <w:bCs/>
          <w:lang w:val="en-IN"/>
        </w:rPr>
        <w:t>Kolkata Knight Riders:</w:t>
      </w:r>
      <w:r w:rsidRPr="00C01B69">
        <w:rPr>
          <w:lang w:val="en-IN"/>
        </w:rPr>
        <w:t xml:space="preserve"> 3 titles</w:t>
      </w:r>
    </w:p>
    <w:p w14:paraId="0F1EC134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29E6A110" w14:textId="77777777" w:rsidR="00C01B69" w:rsidRPr="00C01B69" w:rsidRDefault="00C01B69" w:rsidP="00C01B69">
      <w:pPr>
        <w:numPr>
          <w:ilvl w:val="0"/>
          <w:numId w:val="11"/>
        </w:numPr>
        <w:rPr>
          <w:lang w:val="en-IN"/>
        </w:rPr>
      </w:pPr>
      <w:r w:rsidRPr="00C01B69">
        <w:rPr>
          <w:lang w:val="en-IN"/>
        </w:rPr>
        <w:t>Both Chennai Super Kings and Mumbai Indians have secured the most titles.</w:t>
      </w:r>
    </w:p>
    <w:p w14:paraId="0FBDACFF" w14:textId="77777777" w:rsidR="00C01B69" w:rsidRPr="00C01B69" w:rsidRDefault="00C01B69" w:rsidP="00C01B69">
      <w:pPr>
        <w:numPr>
          <w:ilvl w:val="0"/>
          <w:numId w:val="11"/>
        </w:numPr>
        <w:rPr>
          <w:lang w:val="en-IN"/>
        </w:rPr>
      </w:pPr>
      <w:r w:rsidRPr="00C01B69">
        <w:rPr>
          <w:lang w:val="en-IN"/>
        </w:rPr>
        <w:t>Kolkata Knight Riders, while having fewer titles, are also a significant team in the league.</w:t>
      </w:r>
    </w:p>
    <w:p w14:paraId="7AA25F5E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0979870C">
          <v:rect id="_x0000_i1098" style="width:0;height:1.5pt" o:hralign="center" o:hrstd="t" o:hr="t" fillcolor="#a0a0a0" stroked="f"/>
        </w:pict>
      </w:r>
    </w:p>
    <w:p w14:paraId="423183D9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Most Wins by Team</w:t>
      </w:r>
    </w:p>
    <w:p w14:paraId="009BE87D" w14:textId="77777777" w:rsidR="00C01B69" w:rsidRPr="00C01B69" w:rsidRDefault="00C01B69" w:rsidP="00C01B69">
      <w:pPr>
        <w:numPr>
          <w:ilvl w:val="0"/>
          <w:numId w:val="12"/>
        </w:numPr>
        <w:rPr>
          <w:lang w:val="en-IN"/>
        </w:rPr>
      </w:pPr>
      <w:r w:rsidRPr="00C01B69">
        <w:rPr>
          <w:b/>
          <w:bCs/>
          <w:lang w:val="en-IN"/>
        </w:rPr>
        <w:t>Mumbai Indians:</w:t>
      </w:r>
      <w:r w:rsidRPr="00C01B69">
        <w:rPr>
          <w:lang w:val="en-IN"/>
        </w:rPr>
        <w:t xml:space="preserve"> 144 wins</w:t>
      </w:r>
    </w:p>
    <w:p w14:paraId="7832AFEA" w14:textId="77777777" w:rsidR="00C01B69" w:rsidRPr="00C01B69" w:rsidRDefault="00C01B69" w:rsidP="00C01B69">
      <w:pPr>
        <w:numPr>
          <w:ilvl w:val="0"/>
          <w:numId w:val="12"/>
        </w:numPr>
        <w:rPr>
          <w:lang w:val="en-IN"/>
        </w:rPr>
      </w:pPr>
      <w:r w:rsidRPr="00C01B69">
        <w:rPr>
          <w:b/>
          <w:bCs/>
          <w:lang w:val="en-IN"/>
        </w:rPr>
        <w:t>Chennai Super Kings:</w:t>
      </w:r>
      <w:r w:rsidRPr="00C01B69">
        <w:rPr>
          <w:lang w:val="en-IN"/>
        </w:rPr>
        <w:t xml:space="preserve"> 138 wins</w:t>
      </w:r>
    </w:p>
    <w:p w14:paraId="4B93A02A" w14:textId="77777777" w:rsidR="00C01B69" w:rsidRPr="00C01B69" w:rsidRDefault="00C01B69" w:rsidP="00C01B69">
      <w:pPr>
        <w:numPr>
          <w:ilvl w:val="0"/>
          <w:numId w:val="12"/>
        </w:numPr>
        <w:rPr>
          <w:lang w:val="en-IN"/>
        </w:rPr>
      </w:pPr>
      <w:r w:rsidRPr="00C01B69">
        <w:rPr>
          <w:b/>
          <w:bCs/>
          <w:lang w:val="en-IN"/>
        </w:rPr>
        <w:t>Kolkata Knight Riders:</w:t>
      </w:r>
      <w:r w:rsidRPr="00C01B69">
        <w:rPr>
          <w:lang w:val="en-IN"/>
        </w:rPr>
        <w:t xml:space="preserve"> 131 wins</w:t>
      </w:r>
    </w:p>
    <w:p w14:paraId="79744FE2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7E298F21" w14:textId="77777777" w:rsidR="00C01B69" w:rsidRPr="00C01B69" w:rsidRDefault="00C01B69" w:rsidP="00C01B69">
      <w:pPr>
        <w:numPr>
          <w:ilvl w:val="0"/>
          <w:numId w:val="13"/>
        </w:numPr>
        <w:rPr>
          <w:lang w:val="en-IN"/>
        </w:rPr>
      </w:pPr>
      <w:r w:rsidRPr="00C01B69">
        <w:rPr>
          <w:lang w:val="en-IN"/>
        </w:rPr>
        <w:t>Mumbai Indians top the list with the most victories.</w:t>
      </w:r>
    </w:p>
    <w:p w14:paraId="1B64D2E9" w14:textId="77777777" w:rsidR="00C01B69" w:rsidRPr="00C01B69" w:rsidRDefault="00C01B69" w:rsidP="00C01B69">
      <w:pPr>
        <w:numPr>
          <w:ilvl w:val="0"/>
          <w:numId w:val="13"/>
        </w:numPr>
        <w:rPr>
          <w:lang w:val="en-IN"/>
        </w:rPr>
      </w:pPr>
      <w:r w:rsidRPr="00C01B69">
        <w:rPr>
          <w:lang w:val="en-IN"/>
        </w:rPr>
        <w:t>Chennai Super Kings follow closely, showing their consistent performance.</w:t>
      </w:r>
    </w:p>
    <w:p w14:paraId="05FBFA1B" w14:textId="77777777" w:rsidR="00C01B69" w:rsidRPr="00C01B69" w:rsidRDefault="00C01B69" w:rsidP="00C01B69">
      <w:pPr>
        <w:numPr>
          <w:ilvl w:val="0"/>
          <w:numId w:val="13"/>
        </w:numPr>
        <w:rPr>
          <w:lang w:val="en-IN"/>
        </w:rPr>
      </w:pPr>
      <w:r w:rsidRPr="00C01B69">
        <w:rPr>
          <w:lang w:val="en-IN"/>
        </w:rPr>
        <w:t>Kolkata Knight Riders are competitive but have fewer wins compared to the top two teams.</w:t>
      </w:r>
    </w:p>
    <w:p w14:paraId="2EB69FE6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163E96C0">
          <v:rect id="_x0000_i1099" style="width:0;height:1.5pt" o:hralign="center" o:hrstd="t" o:hr="t" fillcolor="#a0a0a0" stroked="f"/>
        </w:pict>
      </w:r>
    </w:p>
    <w:p w14:paraId="2F20F5F9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Toss Decision Based on Winning Percentage</w:t>
      </w:r>
    </w:p>
    <w:p w14:paraId="1E892CDF" w14:textId="77777777" w:rsidR="00C01B69" w:rsidRPr="00C01B69" w:rsidRDefault="00C01B69" w:rsidP="00C01B69">
      <w:pPr>
        <w:numPr>
          <w:ilvl w:val="0"/>
          <w:numId w:val="14"/>
        </w:numPr>
        <w:rPr>
          <w:lang w:val="en-IN"/>
        </w:rPr>
      </w:pPr>
      <w:r w:rsidRPr="00C01B69">
        <w:rPr>
          <w:b/>
          <w:bCs/>
          <w:lang w:val="en-IN"/>
        </w:rPr>
        <w:t>Bat First:</w:t>
      </w:r>
      <w:r w:rsidRPr="00C01B69">
        <w:rPr>
          <w:lang w:val="en-IN"/>
        </w:rPr>
        <w:t xml:space="preserve"> 35.71%</w:t>
      </w:r>
    </w:p>
    <w:p w14:paraId="0F8B3192" w14:textId="77777777" w:rsidR="00C01B69" w:rsidRPr="00C01B69" w:rsidRDefault="00C01B69" w:rsidP="00C01B69">
      <w:pPr>
        <w:numPr>
          <w:ilvl w:val="0"/>
          <w:numId w:val="14"/>
        </w:numPr>
        <w:rPr>
          <w:lang w:val="en-IN"/>
        </w:rPr>
      </w:pPr>
      <w:r w:rsidRPr="00C01B69">
        <w:rPr>
          <w:b/>
          <w:bCs/>
          <w:lang w:val="en-IN"/>
        </w:rPr>
        <w:t>Field First:</w:t>
      </w:r>
      <w:r w:rsidRPr="00C01B69">
        <w:rPr>
          <w:lang w:val="en-IN"/>
        </w:rPr>
        <w:t xml:space="preserve"> 64.29%</w:t>
      </w:r>
    </w:p>
    <w:p w14:paraId="69F9573F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1D950858" w14:textId="77777777" w:rsidR="00C01B69" w:rsidRPr="00C01B69" w:rsidRDefault="00C01B69" w:rsidP="00C01B69">
      <w:pPr>
        <w:numPr>
          <w:ilvl w:val="0"/>
          <w:numId w:val="15"/>
        </w:numPr>
        <w:rPr>
          <w:lang w:val="en-IN"/>
        </w:rPr>
      </w:pPr>
      <w:r w:rsidRPr="00C01B69">
        <w:rPr>
          <w:lang w:val="en-IN"/>
        </w:rPr>
        <w:t>Teams generally achieve higher success rates when opting to field first.</w:t>
      </w:r>
    </w:p>
    <w:p w14:paraId="796DE67E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7A2A10D9">
          <v:rect id="_x0000_i1100" style="width:0;height:1.5pt" o:hralign="center" o:hrstd="t" o:hr="t" fillcolor="#a0a0a0" stroked="f"/>
        </w:pict>
      </w:r>
    </w:p>
    <w:p w14:paraId="08305767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Top Venues Based on Matches and Wins</w:t>
      </w:r>
    </w:p>
    <w:p w14:paraId="4195C5FC" w14:textId="77777777" w:rsidR="00C01B69" w:rsidRPr="00C01B69" w:rsidRDefault="00C01B69" w:rsidP="00C01B69">
      <w:pPr>
        <w:numPr>
          <w:ilvl w:val="0"/>
          <w:numId w:val="16"/>
        </w:numPr>
        <w:rPr>
          <w:lang w:val="en-IN"/>
        </w:rPr>
      </w:pPr>
      <w:r w:rsidRPr="00C01B69">
        <w:rPr>
          <w:b/>
          <w:bCs/>
          <w:lang w:val="en-IN"/>
        </w:rPr>
        <w:t>Wankhede Stadium, Mumbai:</w:t>
      </w:r>
    </w:p>
    <w:p w14:paraId="29D93DE6" w14:textId="77777777" w:rsidR="00C01B69" w:rsidRPr="00C01B69" w:rsidRDefault="00C01B69" w:rsidP="00C01B69">
      <w:pPr>
        <w:numPr>
          <w:ilvl w:val="1"/>
          <w:numId w:val="16"/>
        </w:numPr>
        <w:rPr>
          <w:lang w:val="en-IN"/>
        </w:rPr>
      </w:pPr>
      <w:r w:rsidRPr="00C01B69">
        <w:rPr>
          <w:lang w:val="en-IN"/>
        </w:rPr>
        <w:t>Matches: 30 (bat first) | 88 (field first)</w:t>
      </w:r>
    </w:p>
    <w:p w14:paraId="0E2862DF" w14:textId="77777777" w:rsidR="00C01B69" w:rsidRPr="00C01B69" w:rsidRDefault="00C01B69" w:rsidP="00C01B69">
      <w:pPr>
        <w:numPr>
          <w:ilvl w:val="0"/>
          <w:numId w:val="16"/>
        </w:numPr>
        <w:rPr>
          <w:lang w:val="en-IN"/>
        </w:rPr>
      </w:pPr>
      <w:r w:rsidRPr="00C01B69">
        <w:rPr>
          <w:b/>
          <w:bCs/>
          <w:lang w:val="en-IN"/>
        </w:rPr>
        <w:t xml:space="preserve">M </w:t>
      </w:r>
      <w:proofErr w:type="spellStart"/>
      <w:r w:rsidRPr="00C01B69">
        <w:rPr>
          <w:b/>
          <w:bCs/>
          <w:lang w:val="en-IN"/>
        </w:rPr>
        <w:t>Chinnaswamy</w:t>
      </w:r>
      <w:proofErr w:type="spellEnd"/>
      <w:r w:rsidRPr="00C01B69">
        <w:rPr>
          <w:b/>
          <w:bCs/>
          <w:lang w:val="en-IN"/>
        </w:rPr>
        <w:t xml:space="preserve"> Stadium, Bengaluru:</w:t>
      </w:r>
    </w:p>
    <w:p w14:paraId="3E65AEF9" w14:textId="77777777" w:rsidR="00C01B69" w:rsidRPr="00C01B69" w:rsidRDefault="00C01B69" w:rsidP="00C01B69">
      <w:pPr>
        <w:numPr>
          <w:ilvl w:val="1"/>
          <w:numId w:val="16"/>
        </w:numPr>
        <w:rPr>
          <w:lang w:val="en-IN"/>
        </w:rPr>
      </w:pPr>
      <w:r w:rsidRPr="00C01B69">
        <w:rPr>
          <w:lang w:val="en-IN"/>
        </w:rPr>
        <w:lastRenderedPageBreak/>
        <w:t>Matches: 9 (bat first) | 85 (field first)</w:t>
      </w:r>
    </w:p>
    <w:p w14:paraId="5DF65581" w14:textId="77777777" w:rsidR="00C01B69" w:rsidRPr="00C01B69" w:rsidRDefault="00C01B69" w:rsidP="00C01B69">
      <w:pPr>
        <w:numPr>
          <w:ilvl w:val="0"/>
          <w:numId w:val="16"/>
        </w:numPr>
        <w:rPr>
          <w:lang w:val="en-IN"/>
        </w:rPr>
      </w:pPr>
      <w:r w:rsidRPr="00C01B69">
        <w:rPr>
          <w:b/>
          <w:bCs/>
          <w:lang w:val="en-IN"/>
        </w:rPr>
        <w:t>Eden Gardens, Kolkata:</w:t>
      </w:r>
    </w:p>
    <w:p w14:paraId="4E3B27E7" w14:textId="77777777" w:rsidR="00C01B69" w:rsidRPr="00C01B69" w:rsidRDefault="00C01B69" w:rsidP="00C01B69">
      <w:pPr>
        <w:numPr>
          <w:ilvl w:val="1"/>
          <w:numId w:val="16"/>
        </w:numPr>
        <w:rPr>
          <w:lang w:val="en-IN"/>
        </w:rPr>
      </w:pPr>
      <w:r w:rsidRPr="00C01B69">
        <w:rPr>
          <w:lang w:val="en-IN"/>
        </w:rPr>
        <w:t>Matches: 30 (bat first) | 63 (field first)</w:t>
      </w:r>
    </w:p>
    <w:p w14:paraId="4E76B44A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0C3E5B9D" w14:textId="34E992D9" w:rsidR="00C01B69" w:rsidRPr="00C01B69" w:rsidRDefault="00C01B69" w:rsidP="00C01B69">
      <w:pPr>
        <w:numPr>
          <w:ilvl w:val="0"/>
          <w:numId w:val="19"/>
        </w:numPr>
        <w:rPr>
          <w:lang w:val="en-IN"/>
        </w:rPr>
      </w:pPr>
      <w:r w:rsidRPr="00C01B69">
        <w:t xml:space="preserve">Choosing to bowl first </w:t>
      </w:r>
      <w:r w:rsidRPr="00C01B69">
        <w:rPr>
          <w:lang w:val="en-IN"/>
        </w:rPr>
        <w:t>usually</w:t>
      </w:r>
      <w:r w:rsidRPr="00C01B69">
        <w:t xml:space="preserve"> leads to better results at </w:t>
      </w:r>
      <w:proofErr w:type="gramStart"/>
      <w:r w:rsidRPr="00C01B69">
        <w:t>these  cricket</w:t>
      </w:r>
      <w:proofErr w:type="gramEnd"/>
      <w:r w:rsidRPr="00C01B69">
        <w:t xml:space="preserve"> grounds.</w:t>
      </w:r>
      <w:r w:rsidRPr="00C01B69">
        <w:rPr>
          <w:lang w:val="en-IN"/>
        </w:rPr>
        <w:pict w14:anchorId="3AD55183">
          <v:rect id="_x0000_i1101" style="width:0;height:1.5pt" o:hralign="center" o:hrstd="t" o:hr="t" fillcolor="#a0a0a0" stroked="f"/>
        </w:pict>
      </w:r>
    </w:p>
    <w:p w14:paraId="4F4D48D6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Top MOM (Man of the Match) Award Winners</w:t>
      </w:r>
    </w:p>
    <w:p w14:paraId="62F0196C" w14:textId="77777777" w:rsidR="00C01B69" w:rsidRPr="00C01B69" w:rsidRDefault="00C01B69" w:rsidP="00C01B69">
      <w:pPr>
        <w:numPr>
          <w:ilvl w:val="0"/>
          <w:numId w:val="18"/>
        </w:numPr>
        <w:rPr>
          <w:lang w:val="en-IN"/>
        </w:rPr>
      </w:pPr>
      <w:r w:rsidRPr="00C01B69">
        <w:rPr>
          <w:b/>
          <w:bCs/>
          <w:lang w:val="en-IN"/>
        </w:rPr>
        <w:t>AB de Villiers:</w:t>
      </w:r>
      <w:r w:rsidRPr="00C01B69">
        <w:rPr>
          <w:lang w:val="en-IN"/>
        </w:rPr>
        <w:t xml:space="preserve"> 25 awards</w:t>
      </w:r>
    </w:p>
    <w:p w14:paraId="300C42B7" w14:textId="77777777" w:rsidR="00C01B69" w:rsidRPr="00C01B69" w:rsidRDefault="00C01B69" w:rsidP="00C01B69">
      <w:pPr>
        <w:numPr>
          <w:ilvl w:val="0"/>
          <w:numId w:val="18"/>
        </w:numPr>
        <w:rPr>
          <w:lang w:val="en-IN"/>
        </w:rPr>
      </w:pPr>
      <w:r w:rsidRPr="00C01B69">
        <w:rPr>
          <w:b/>
          <w:bCs/>
          <w:lang w:val="en-IN"/>
        </w:rPr>
        <w:t>Chris Gayle:</w:t>
      </w:r>
      <w:r w:rsidRPr="00C01B69">
        <w:rPr>
          <w:lang w:val="en-IN"/>
        </w:rPr>
        <w:t xml:space="preserve"> 22 awards</w:t>
      </w:r>
    </w:p>
    <w:p w14:paraId="61683155" w14:textId="77777777" w:rsidR="00C01B69" w:rsidRPr="00C01B69" w:rsidRDefault="00C01B69" w:rsidP="00C01B69">
      <w:pPr>
        <w:numPr>
          <w:ilvl w:val="0"/>
          <w:numId w:val="18"/>
        </w:numPr>
        <w:rPr>
          <w:lang w:val="en-IN"/>
        </w:rPr>
      </w:pPr>
      <w:r w:rsidRPr="00C01B69">
        <w:rPr>
          <w:b/>
          <w:bCs/>
          <w:lang w:val="en-IN"/>
        </w:rPr>
        <w:t>Rohit Sharma:</w:t>
      </w:r>
      <w:r w:rsidRPr="00C01B69">
        <w:rPr>
          <w:lang w:val="en-IN"/>
        </w:rPr>
        <w:t xml:space="preserve"> 19 awards</w:t>
      </w:r>
    </w:p>
    <w:p w14:paraId="75397553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3856DD20" w14:textId="77777777" w:rsidR="00C01B69" w:rsidRPr="00C01B69" w:rsidRDefault="00C01B69" w:rsidP="00C01B69">
      <w:pPr>
        <w:numPr>
          <w:ilvl w:val="0"/>
          <w:numId w:val="19"/>
        </w:numPr>
        <w:rPr>
          <w:lang w:val="en-IN"/>
        </w:rPr>
      </w:pPr>
      <w:r w:rsidRPr="00C01B69">
        <w:rPr>
          <w:lang w:val="en-IN"/>
        </w:rPr>
        <w:t>AB de Villiers leads with the highest number of Man of the Match awards, reflecting his impactful performances.</w:t>
      </w:r>
    </w:p>
    <w:p w14:paraId="776DE4B8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24A4F206">
          <v:rect id="_x0000_i1102" style="width:0;height:1.5pt" o:hralign="center" o:hrstd="t" o:hr="t" fillcolor="#a0a0a0" stroked="f"/>
        </w:pict>
      </w:r>
    </w:p>
    <w:p w14:paraId="4DEC6DB7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Top Run Scorers in IPL History</w:t>
      </w:r>
    </w:p>
    <w:p w14:paraId="0239DD86" w14:textId="77777777" w:rsidR="00C01B69" w:rsidRPr="00C01B69" w:rsidRDefault="00C01B69" w:rsidP="00C01B69">
      <w:pPr>
        <w:numPr>
          <w:ilvl w:val="0"/>
          <w:numId w:val="20"/>
        </w:numPr>
        <w:rPr>
          <w:lang w:val="en-IN"/>
        </w:rPr>
      </w:pPr>
      <w:r w:rsidRPr="00C01B69">
        <w:rPr>
          <w:b/>
          <w:bCs/>
          <w:lang w:val="en-IN"/>
        </w:rPr>
        <w:t>Virat Kohli:</w:t>
      </w:r>
      <w:r w:rsidRPr="00C01B69">
        <w:rPr>
          <w:lang w:val="en-IN"/>
        </w:rPr>
        <w:t xml:space="preserve"> 8004 runs</w:t>
      </w:r>
    </w:p>
    <w:p w14:paraId="00F42192" w14:textId="77777777" w:rsidR="00C01B69" w:rsidRPr="00C01B69" w:rsidRDefault="00C01B69" w:rsidP="00C01B69">
      <w:pPr>
        <w:numPr>
          <w:ilvl w:val="0"/>
          <w:numId w:val="20"/>
        </w:numPr>
        <w:rPr>
          <w:lang w:val="en-IN"/>
        </w:rPr>
      </w:pPr>
      <w:r w:rsidRPr="00C01B69">
        <w:rPr>
          <w:b/>
          <w:bCs/>
          <w:lang w:val="en-IN"/>
        </w:rPr>
        <w:t>Shikhar Dhawan:</w:t>
      </w:r>
      <w:r w:rsidRPr="00C01B69">
        <w:rPr>
          <w:lang w:val="en-IN"/>
        </w:rPr>
        <w:t xml:space="preserve"> 6769 runs</w:t>
      </w:r>
    </w:p>
    <w:p w14:paraId="30B880E2" w14:textId="77777777" w:rsidR="00C01B69" w:rsidRPr="00C01B69" w:rsidRDefault="00C01B69" w:rsidP="00C01B69">
      <w:pPr>
        <w:numPr>
          <w:ilvl w:val="0"/>
          <w:numId w:val="20"/>
        </w:numPr>
        <w:rPr>
          <w:lang w:val="en-IN"/>
        </w:rPr>
      </w:pPr>
      <w:r w:rsidRPr="00C01B69">
        <w:rPr>
          <w:b/>
          <w:bCs/>
          <w:lang w:val="en-IN"/>
        </w:rPr>
        <w:t>Rohit Sharma:</w:t>
      </w:r>
      <w:r w:rsidRPr="00C01B69">
        <w:rPr>
          <w:lang w:val="en-IN"/>
        </w:rPr>
        <w:t xml:space="preserve"> 6628 runs</w:t>
      </w:r>
    </w:p>
    <w:p w14:paraId="31353A55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620BAC93" w14:textId="77777777" w:rsidR="00C01B69" w:rsidRPr="00C01B69" w:rsidRDefault="00C01B69" w:rsidP="00C01B69">
      <w:pPr>
        <w:numPr>
          <w:ilvl w:val="0"/>
          <w:numId w:val="21"/>
        </w:numPr>
        <w:rPr>
          <w:lang w:val="en-IN"/>
        </w:rPr>
      </w:pPr>
      <w:r w:rsidRPr="00C01B69">
        <w:rPr>
          <w:lang w:val="en-IN"/>
        </w:rPr>
        <w:t>Virat Kohli stands out with the highest run total, showing his dominance in batting.</w:t>
      </w:r>
    </w:p>
    <w:p w14:paraId="74E875DA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66E58514">
          <v:rect id="_x0000_i1103" style="width:0;height:1.5pt" o:hralign="center" o:hrstd="t" o:hr="t" fillcolor="#a0a0a0" stroked="f"/>
        </w:pict>
      </w:r>
    </w:p>
    <w:p w14:paraId="14FE2AAD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Top Wicket Takers in IPL History</w:t>
      </w:r>
    </w:p>
    <w:p w14:paraId="75B7F9B3" w14:textId="77777777" w:rsidR="00C01B69" w:rsidRPr="00C01B69" w:rsidRDefault="00C01B69" w:rsidP="00C01B69">
      <w:pPr>
        <w:numPr>
          <w:ilvl w:val="0"/>
          <w:numId w:val="22"/>
        </w:numPr>
        <w:rPr>
          <w:lang w:val="en-IN"/>
        </w:rPr>
      </w:pPr>
      <w:proofErr w:type="spellStart"/>
      <w:r w:rsidRPr="00C01B69">
        <w:rPr>
          <w:b/>
          <w:bCs/>
          <w:lang w:val="en-IN"/>
        </w:rPr>
        <w:t>Yuzvendra</w:t>
      </w:r>
      <w:proofErr w:type="spellEnd"/>
      <w:r w:rsidRPr="00C01B69">
        <w:rPr>
          <w:b/>
          <w:bCs/>
          <w:lang w:val="en-IN"/>
        </w:rPr>
        <w:t xml:space="preserve"> Chahal:</w:t>
      </w:r>
      <w:r w:rsidRPr="00C01B69">
        <w:rPr>
          <w:lang w:val="en-IN"/>
        </w:rPr>
        <w:t xml:space="preserve"> 205 wickets</w:t>
      </w:r>
    </w:p>
    <w:p w14:paraId="2DF3337A" w14:textId="77777777" w:rsidR="00C01B69" w:rsidRPr="00C01B69" w:rsidRDefault="00C01B69" w:rsidP="00C01B69">
      <w:pPr>
        <w:numPr>
          <w:ilvl w:val="0"/>
          <w:numId w:val="22"/>
        </w:numPr>
        <w:rPr>
          <w:lang w:val="en-IN"/>
        </w:rPr>
      </w:pPr>
      <w:r w:rsidRPr="00C01B69">
        <w:rPr>
          <w:b/>
          <w:bCs/>
          <w:lang w:val="en-IN"/>
        </w:rPr>
        <w:t>Piyush Chawla:</w:t>
      </w:r>
      <w:r w:rsidRPr="00C01B69">
        <w:rPr>
          <w:lang w:val="en-IN"/>
        </w:rPr>
        <w:t xml:space="preserve"> 192 wickets</w:t>
      </w:r>
    </w:p>
    <w:p w14:paraId="660A9514" w14:textId="77777777" w:rsidR="00C01B69" w:rsidRPr="00C01B69" w:rsidRDefault="00C01B69" w:rsidP="00C01B69">
      <w:pPr>
        <w:numPr>
          <w:ilvl w:val="0"/>
          <w:numId w:val="22"/>
        </w:numPr>
        <w:rPr>
          <w:lang w:val="en-IN"/>
        </w:rPr>
      </w:pPr>
      <w:r w:rsidRPr="00C01B69">
        <w:rPr>
          <w:b/>
          <w:bCs/>
          <w:lang w:val="en-IN"/>
        </w:rPr>
        <w:t>Dwayne Bravo:</w:t>
      </w:r>
      <w:r w:rsidRPr="00C01B69">
        <w:rPr>
          <w:lang w:val="en-IN"/>
        </w:rPr>
        <w:t xml:space="preserve"> 183 wickets</w:t>
      </w:r>
    </w:p>
    <w:p w14:paraId="3F05FE3A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63F6C85E" w14:textId="77777777" w:rsidR="00C01B69" w:rsidRPr="00C01B69" w:rsidRDefault="00C01B69" w:rsidP="00C01B69">
      <w:pPr>
        <w:numPr>
          <w:ilvl w:val="0"/>
          <w:numId w:val="23"/>
        </w:numPr>
        <w:rPr>
          <w:lang w:val="en-IN"/>
        </w:rPr>
      </w:pPr>
      <w:proofErr w:type="spellStart"/>
      <w:r w:rsidRPr="00C01B69">
        <w:rPr>
          <w:lang w:val="en-IN"/>
        </w:rPr>
        <w:t>Yuzvendra</w:t>
      </w:r>
      <w:proofErr w:type="spellEnd"/>
      <w:r w:rsidRPr="00C01B69">
        <w:rPr>
          <w:lang w:val="en-IN"/>
        </w:rPr>
        <w:t xml:space="preserve"> Chahal has the most wickets, underscoring his effectiveness as a bowler.</w:t>
      </w:r>
    </w:p>
    <w:p w14:paraId="0D719B10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lastRenderedPageBreak/>
        <w:pict w14:anchorId="0E2F3340">
          <v:rect id="_x0000_i1104" style="width:0;height:1.5pt" o:hralign="center" o:hrstd="t" o:hr="t" fillcolor="#a0a0a0" stroked="f"/>
        </w:pict>
      </w:r>
    </w:p>
    <w:p w14:paraId="5A567147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Highest Strike Rates in IPL History</w:t>
      </w:r>
    </w:p>
    <w:p w14:paraId="4144A109" w14:textId="77777777" w:rsidR="00C01B69" w:rsidRPr="00C01B69" w:rsidRDefault="00C01B69" w:rsidP="00C01B69">
      <w:pPr>
        <w:numPr>
          <w:ilvl w:val="0"/>
          <w:numId w:val="24"/>
        </w:numPr>
        <w:rPr>
          <w:lang w:val="en-IN"/>
        </w:rPr>
      </w:pPr>
      <w:r w:rsidRPr="00C01B69">
        <w:rPr>
          <w:b/>
          <w:bCs/>
          <w:lang w:val="en-IN"/>
        </w:rPr>
        <w:t>Andre Russell:</w:t>
      </w:r>
      <w:r w:rsidRPr="00C01B69">
        <w:rPr>
          <w:lang w:val="en-IN"/>
        </w:rPr>
        <w:t xml:space="preserve"> 174.92</w:t>
      </w:r>
    </w:p>
    <w:p w14:paraId="00E2B3DC" w14:textId="77777777" w:rsidR="00C01B69" w:rsidRPr="00C01B69" w:rsidRDefault="00C01B69" w:rsidP="00C01B69">
      <w:pPr>
        <w:numPr>
          <w:ilvl w:val="0"/>
          <w:numId w:val="24"/>
        </w:numPr>
        <w:rPr>
          <w:lang w:val="en-IN"/>
        </w:rPr>
      </w:pPr>
      <w:r w:rsidRPr="00C01B69">
        <w:rPr>
          <w:b/>
          <w:bCs/>
          <w:lang w:val="en-IN"/>
        </w:rPr>
        <w:t>Heinrich Klaasen:</w:t>
      </w:r>
      <w:r w:rsidRPr="00C01B69">
        <w:rPr>
          <w:lang w:val="en-IN"/>
        </w:rPr>
        <w:t xml:space="preserve"> 168.3</w:t>
      </w:r>
    </w:p>
    <w:p w14:paraId="141AAD61" w14:textId="77777777" w:rsidR="00C01B69" w:rsidRPr="00C01B69" w:rsidRDefault="00C01B69" w:rsidP="00C01B69">
      <w:pPr>
        <w:numPr>
          <w:ilvl w:val="0"/>
          <w:numId w:val="24"/>
        </w:numPr>
        <w:rPr>
          <w:lang w:val="en-IN"/>
        </w:rPr>
      </w:pPr>
      <w:r w:rsidRPr="00C01B69">
        <w:rPr>
          <w:b/>
          <w:bCs/>
          <w:lang w:val="en-IN"/>
        </w:rPr>
        <w:t xml:space="preserve">Sunil </w:t>
      </w:r>
      <w:proofErr w:type="spellStart"/>
      <w:r w:rsidRPr="00C01B69">
        <w:rPr>
          <w:b/>
          <w:bCs/>
          <w:lang w:val="en-IN"/>
        </w:rPr>
        <w:t>Narine</w:t>
      </w:r>
      <w:proofErr w:type="spellEnd"/>
      <w:r w:rsidRPr="00C01B69">
        <w:rPr>
          <w:b/>
          <w:bCs/>
          <w:lang w:val="en-IN"/>
        </w:rPr>
        <w:t>:</w:t>
      </w:r>
      <w:r w:rsidRPr="00C01B69">
        <w:rPr>
          <w:lang w:val="en-IN"/>
        </w:rPr>
        <w:t xml:space="preserve"> 165.83</w:t>
      </w:r>
    </w:p>
    <w:p w14:paraId="5E7A2D64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102C41CA" w14:textId="77777777" w:rsidR="00C01B69" w:rsidRPr="00C01B69" w:rsidRDefault="00C01B69" w:rsidP="00C01B69">
      <w:pPr>
        <w:numPr>
          <w:ilvl w:val="0"/>
          <w:numId w:val="25"/>
        </w:numPr>
        <w:rPr>
          <w:lang w:val="en-IN"/>
        </w:rPr>
      </w:pPr>
      <w:r w:rsidRPr="00C01B69">
        <w:rPr>
          <w:lang w:val="en-IN"/>
        </w:rPr>
        <w:t>Andre Russell boasts the highest strike rate, highlighting his aggressive batting style.</w:t>
      </w:r>
    </w:p>
    <w:p w14:paraId="0CE4A61F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43CDCFB4">
          <v:rect id="_x0000_i1105" style="width:0;height:1.5pt" o:hralign="center" o:hrstd="t" o:hr="t" fillcolor="#a0a0a0" stroked="f"/>
        </w:pict>
      </w:r>
    </w:p>
    <w:p w14:paraId="3AC5AE88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Most Sixes by Players in IPL History</w:t>
      </w:r>
    </w:p>
    <w:p w14:paraId="4CC564E2" w14:textId="77777777" w:rsidR="00C01B69" w:rsidRPr="00C01B69" w:rsidRDefault="00C01B69" w:rsidP="00C01B69">
      <w:pPr>
        <w:numPr>
          <w:ilvl w:val="0"/>
          <w:numId w:val="26"/>
        </w:numPr>
        <w:rPr>
          <w:lang w:val="en-IN"/>
        </w:rPr>
      </w:pPr>
      <w:r w:rsidRPr="00C01B69">
        <w:rPr>
          <w:b/>
          <w:bCs/>
          <w:lang w:val="en-IN"/>
        </w:rPr>
        <w:t>Chris Gayle:</w:t>
      </w:r>
      <w:r w:rsidRPr="00C01B69">
        <w:rPr>
          <w:lang w:val="en-IN"/>
        </w:rPr>
        <w:t xml:space="preserve"> 404 sixes</w:t>
      </w:r>
    </w:p>
    <w:p w14:paraId="4BBC04E6" w14:textId="77777777" w:rsidR="00C01B69" w:rsidRPr="00C01B69" w:rsidRDefault="00C01B69" w:rsidP="00C01B69">
      <w:pPr>
        <w:numPr>
          <w:ilvl w:val="0"/>
          <w:numId w:val="26"/>
        </w:numPr>
        <w:rPr>
          <w:lang w:val="en-IN"/>
        </w:rPr>
      </w:pPr>
      <w:r w:rsidRPr="00C01B69">
        <w:rPr>
          <w:b/>
          <w:bCs/>
          <w:lang w:val="en-IN"/>
        </w:rPr>
        <w:t>Rohit Sharma:</w:t>
      </w:r>
      <w:r w:rsidRPr="00C01B69">
        <w:rPr>
          <w:lang w:val="en-IN"/>
        </w:rPr>
        <w:t xml:space="preserve"> 280 sixes</w:t>
      </w:r>
    </w:p>
    <w:p w14:paraId="0714BA62" w14:textId="77777777" w:rsidR="00C01B69" w:rsidRPr="00C01B69" w:rsidRDefault="00C01B69" w:rsidP="00C01B69">
      <w:pPr>
        <w:numPr>
          <w:ilvl w:val="0"/>
          <w:numId w:val="26"/>
        </w:numPr>
        <w:rPr>
          <w:lang w:val="en-IN"/>
        </w:rPr>
      </w:pPr>
      <w:r w:rsidRPr="00C01B69">
        <w:rPr>
          <w:b/>
          <w:bCs/>
          <w:lang w:val="en-IN"/>
        </w:rPr>
        <w:t>Virat Kohli:</w:t>
      </w:r>
      <w:r w:rsidRPr="00C01B69">
        <w:rPr>
          <w:lang w:val="en-IN"/>
        </w:rPr>
        <w:t xml:space="preserve"> 272 sixes</w:t>
      </w:r>
    </w:p>
    <w:p w14:paraId="413EF860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27CB4C40" w14:textId="77777777" w:rsidR="00C01B69" w:rsidRPr="00C01B69" w:rsidRDefault="00C01B69" w:rsidP="00C01B69">
      <w:pPr>
        <w:numPr>
          <w:ilvl w:val="0"/>
          <w:numId w:val="27"/>
        </w:numPr>
        <w:rPr>
          <w:lang w:val="en-IN"/>
        </w:rPr>
      </w:pPr>
      <w:r w:rsidRPr="00C01B69">
        <w:rPr>
          <w:lang w:val="en-IN"/>
        </w:rPr>
        <w:t>Chris Gayle leads with the most sixes, showcasing his power-hitting ability.</w:t>
      </w:r>
    </w:p>
    <w:p w14:paraId="3D38F0C4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49A601BC">
          <v:rect id="_x0000_i1106" style="width:0;height:1.5pt" o:hralign="center" o:hrstd="t" o:hr="t" fillcolor="#a0a0a0" stroked="f"/>
        </w:pict>
      </w:r>
    </w:p>
    <w:p w14:paraId="4C796DE9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Most Fours by Players in IPL History</w:t>
      </w:r>
    </w:p>
    <w:p w14:paraId="697A7442" w14:textId="77777777" w:rsidR="00C01B69" w:rsidRPr="00C01B69" w:rsidRDefault="00C01B69" w:rsidP="00C01B69">
      <w:pPr>
        <w:numPr>
          <w:ilvl w:val="0"/>
          <w:numId w:val="28"/>
        </w:numPr>
        <w:rPr>
          <w:lang w:val="en-IN"/>
        </w:rPr>
      </w:pPr>
      <w:r w:rsidRPr="00C01B69">
        <w:rPr>
          <w:b/>
          <w:bCs/>
          <w:lang w:val="en-IN"/>
        </w:rPr>
        <w:t>Shikhar Dhawan:</w:t>
      </w:r>
      <w:r w:rsidRPr="00C01B69">
        <w:rPr>
          <w:lang w:val="en-IN"/>
        </w:rPr>
        <w:t xml:space="preserve"> 768 fours</w:t>
      </w:r>
    </w:p>
    <w:p w14:paraId="19CB0868" w14:textId="77777777" w:rsidR="00C01B69" w:rsidRPr="00C01B69" w:rsidRDefault="00C01B69" w:rsidP="00C01B69">
      <w:pPr>
        <w:numPr>
          <w:ilvl w:val="0"/>
          <w:numId w:val="28"/>
        </w:numPr>
        <w:rPr>
          <w:lang w:val="en-IN"/>
        </w:rPr>
      </w:pPr>
      <w:r w:rsidRPr="00C01B69">
        <w:rPr>
          <w:b/>
          <w:bCs/>
          <w:lang w:val="en-IN"/>
        </w:rPr>
        <w:t>Virat Kohli:</w:t>
      </w:r>
      <w:r w:rsidRPr="00C01B69">
        <w:rPr>
          <w:lang w:val="en-IN"/>
        </w:rPr>
        <w:t xml:space="preserve"> 705 fours</w:t>
      </w:r>
    </w:p>
    <w:p w14:paraId="1D0E3DFF" w14:textId="77777777" w:rsidR="00C01B69" w:rsidRPr="00C01B69" w:rsidRDefault="00C01B69" w:rsidP="00C01B69">
      <w:pPr>
        <w:numPr>
          <w:ilvl w:val="0"/>
          <w:numId w:val="28"/>
        </w:numPr>
        <w:rPr>
          <w:lang w:val="en-IN"/>
        </w:rPr>
      </w:pPr>
      <w:r w:rsidRPr="00C01B69">
        <w:rPr>
          <w:b/>
          <w:bCs/>
          <w:lang w:val="en-IN"/>
        </w:rPr>
        <w:t>David Warner:</w:t>
      </w:r>
      <w:r w:rsidRPr="00C01B69">
        <w:rPr>
          <w:lang w:val="en-IN"/>
        </w:rPr>
        <w:t xml:space="preserve"> 663 fours</w:t>
      </w:r>
    </w:p>
    <w:p w14:paraId="466D2CAA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6557451B" w14:textId="77777777" w:rsidR="00C01B69" w:rsidRPr="00C01B69" w:rsidRDefault="00C01B69" w:rsidP="00C01B69">
      <w:pPr>
        <w:numPr>
          <w:ilvl w:val="0"/>
          <w:numId w:val="29"/>
        </w:numPr>
        <w:rPr>
          <w:lang w:val="en-IN"/>
        </w:rPr>
      </w:pPr>
      <w:r w:rsidRPr="00C01B69">
        <w:rPr>
          <w:lang w:val="en-IN"/>
        </w:rPr>
        <w:t>Shikhar Dhawan has hit the most fours, reflecting his consistent boundary-scoring prowess.</w:t>
      </w:r>
    </w:p>
    <w:p w14:paraId="6003045C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009D5EDF">
          <v:rect id="_x0000_i1107" style="width:0;height:1.5pt" o:hralign="center" o:hrstd="t" o:hr="t" fillcolor="#a0a0a0" stroked="f"/>
        </w:pict>
      </w:r>
    </w:p>
    <w:p w14:paraId="6ECB184F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Most Economical Bowlers in IPL History</w:t>
      </w:r>
    </w:p>
    <w:p w14:paraId="00707535" w14:textId="77777777" w:rsidR="00C01B69" w:rsidRPr="00C01B69" w:rsidRDefault="00C01B69" w:rsidP="00C01B69">
      <w:pPr>
        <w:numPr>
          <w:ilvl w:val="0"/>
          <w:numId w:val="30"/>
        </w:numPr>
        <w:rPr>
          <w:lang w:val="en-IN"/>
        </w:rPr>
      </w:pPr>
      <w:r w:rsidRPr="00C01B69">
        <w:rPr>
          <w:b/>
          <w:bCs/>
          <w:lang w:val="en-IN"/>
        </w:rPr>
        <w:t>Anil Kumble:</w:t>
      </w:r>
      <w:r w:rsidRPr="00C01B69">
        <w:rPr>
          <w:lang w:val="en-IN"/>
        </w:rPr>
        <w:t xml:space="preserve"> 6.57 economy rate</w:t>
      </w:r>
    </w:p>
    <w:p w14:paraId="754D11F2" w14:textId="77777777" w:rsidR="00C01B69" w:rsidRPr="00C01B69" w:rsidRDefault="00C01B69" w:rsidP="00C01B69">
      <w:pPr>
        <w:numPr>
          <w:ilvl w:val="0"/>
          <w:numId w:val="30"/>
        </w:numPr>
        <w:rPr>
          <w:lang w:val="en-IN"/>
        </w:rPr>
      </w:pPr>
      <w:r w:rsidRPr="00C01B69">
        <w:rPr>
          <w:b/>
          <w:bCs/>
          <w:lang w:val="en-IN"/>
        </w:rPr>
        <w:t xml:space="preserve">Sunil </w:t>
      </w:r>
      <w:proofErr w:type="spellStart"/>
      <w:r w:rsidRPr="00C01B69">
        <w:rPr>
          <w:b/>
          <w:bCs/>
          <w:lang w:val="en-IN"/>
        </w:rPr>
        <w:t>Narine</w:t>
      </w:r>
      <w:proofErr w:type="spellEnd"/>
      <w:r w:rsidRPr="00C01B69">
        <w:rPr>
          <w:b/>
          <w:bCs/>
          <w:lang w:val="en-IN"/>
        </w:rPr>
        <w:t>:</w:t>
      </w:r>
      <w:r w:rsidRPr="00C01B69">
        <w:rPr>
          <w:lang w:val="en-IN"/>
        </w:rPr>
        <w:t xml:space="preserve"> 6.73 economy rate</w:t>
      </w:r>
    </w:p>
    <w:p w14:paraId="28B66AC0" w14:textId="77777777" w:rsidR="00C01B69" w:rsidRPr="00C01B69" w:rsidRDefault="00C01B69" w:rsidP="00C01B69">
      <w:pPr>
        <w:numPr>
          <w:ilvl w:val="0"/>
          <w:numId w:val="30"/>
        </w:numPr>
        <w:rPr>
          <w:lang w:val="en-IN"/>
        </w:rPr>
      </w:pPr>
      <w:r w:rsidRPr="00C01B69">
        <w:rPr>
          <w:b/>
          <w:bCs/>
          <w:lang w:val="en-IN"/>
        </w:rPr>
        <w:lastRenderedPageBreak/>
        <w:t>Roelof van der Merwe:</w:t>
      </w:r>
      <w:r w:rsidRPr="00C01B69">
        <w:rPr>
          <w:lang w:val="en-IN"/>
        </w:rPr>
        <w:t xml:space="preserve"> 6.74 economy rate</w:t>
      </w:r>
    </w:p>
    <w:p w14:paraId="792A1419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5E5206CE" w14:textId="77777777" w:rsidR="00C01B69" w:rsidRPr="00C01B69" w:rsidRDefault="00C01B69" w:rsidP="00C01B69">
      <w:pPr>
        <w:numPr>
          <w:ilvl w:val="0"/>
          <w:numId w:val="31"/>
        </w:numPr>
        <w:rPr>
          <w:lang w:val="en-IN"/>
        </w:rPr>
      </w:pPr>
      <w:r w:rsidRPr="00C01B69">
        <w:rPr>
          <w:lang w:val="en-IN"/>
        </w:rPr>
        <w:t>Anil Kumble has the lowest economy rate, indicating his skill in containing runs.</w:t>
      </w:r>
    </w:p>
    <w:p w14:paraId="0BDBF344" w14:textId="77777777" w:rsidR="00C01B69" w:rsidRPr="00C01B69" w:rsidRDefault="00C01B69" w:rsidP="00C01B69">
      <w:pPr>
        <w:rPr>
          <w:lang w:val="en-IN"/>
        </w:rPr>
      </w:pPr>
      <w:r w:rsidRPr="00C01B69">
        <w:rPr>
          <w:lang w:val="en-IN"/>
        </w:rPr>
        <w:pict w14:anchorId="304D2EC2">
          <v:rect id="_x0000_i1108" style="width:0;height:1.5pt" o:hralign="center" o:hrstd="t" o:hr="t" fillcolor="#a0a0a0" stroked="f"/>
        </w:pict>
      </w:r>
    </w:p>
    <w:p w14:paraId="101036CC" w14:textId="77777777" w:rsidR="00C01B69" w:rsidRPr="00C01B69" w:rsidRDefault="00C01B69" w:rsidP="00C01B69">
      <w:pPr>
        <w:rPr>
          <w:b/>
          <w:bCs/>
          <w:lang w:val="en-IN"/>
        </w:rPr>
      </w:pPr>
      <w:r w:rsidRPr="00C01B69">
        <w:rPr>
          <w:b/>
          <w:bCs/>
          <w:lang w:val="en-IN"/>
        </w:rPr>
        <w:t>Top 3 Teams in Terms of Wins by Batting First and Fielding First</w:t>
      </w:r>
    </w:p>
    <w:p w14:paraId="5912E156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1. Mumbai Indians</w:t>
      </w:r>
    </w:p>
    <w:p w14:paraId="445B870B" w14:textId="77777777" w:rsidR="00C01B69" w:rsidRPr="00C01B69" w:rsidRDefault="00C01B69" w:rsidP="00C01B69">
      <w:pPr>
        <w:numPr>
          <w:ilvl w:val="0"/>
          <w:numId w:val="32"/>
        </w:numPr>
        <w:rPr>
          <w:lang w:val="en-IN"/>
        </w:rPr>
      </w:pPr>
      <w:r w:rsidRPr="00C01B69">
        <w:rPr>
          <w:b/>
          <w:bCs/>
          <w:lang w:val="en-IN"/>
        </w:rPr>
        <w:t>Batting First:</w:t>
      </w:r>
      <w:r w:rsidRPr="00C01B69">
        <w:rPr>
          <w:lang w:val="en-IN"/>
        </w:rPr>
        <w:t xml:space="preserve"> 54 wins</w:t>
      </w:r>
    </w:p>
    <w:p w14:paraId="065892EE" w14:textId="77777777" w:rsidR="00C01B69" w:rsidRPr="00C01B69" w:rsidRDefault="00C01B69" w:rsidP="00C01B69">
      <w:pPr>
        <w:numPr>
          <w:ilvl w:val="0"/>
          <w:numId w:val="32"/>
        </w:numPr>
        <w:rPr>
          <w:lang w:val="en-IN"/>
        </w:rPr>
      </w:pPr>
      <w:r w:rsidRPr="00C01B69">
        <w:rPr>
          <w:b/>
          <w:bCs/>
          <w:lang w:val="en-IN"/>
        </w:rPr>
        <w:t>Fielding First:</w:t>
      </w:r>
      <w:r w:rsidRPr="00C01B69">
        <w:rPr>
          <w:lang w:val="en-IN"/>
        </w:rPr>
        <w:t xml:space="preserve"> 90 wins</w:t>
      </w:r>
    </w:p>
    <w:p w14:paraId="0F097773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Total Wins:</w:t>
      </w:r>
      <w:r w:rsidRPr="00C01B69">
        <w:rPr>
          <w:lang w:val="en-IN"/>
        </w:rPr>
        <w:t xml:space="preserve"> 144</w:t>
      </w:r>
    </w:p>
    <w:p w14:paraId="79383916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2. Chennai Super Kings</w:t>
      </w:r>
    </w:p>
    <w:p w14:paraId="7CF2F7AD" w14:textId="77777777" w:rsidR="00C01B69" w:rsidRPr="00C01B69" w:rsidRDefault="00C01B69" w:rsidP="00C01B69">
      <w:pPr>
        <w:numPr>
          <w:ilvl w:val="0"/>
          <w:numId w:val="33"/>
        </w:numPr>
        <w:rPr>
          <w:lang w:val="en-IN"/>
        </w:rPr>
      </w:pPr>
      <w:r w:rsidRPr="00C01B69">
        <w:rPr>
          <w:b/>
          <w:bCs/>
          <w:lang w:val="en-IN"/>
        </w:rPr>
        <w:t>Batting First:</w:t>
      </w:r>
      <w:r w:rsidRPr="00C01B69">
        <w:rPr>
          <w:lang w:val="en-IN"/>
        </w:rPr>
        <w:t xml:space="preserve"> 63 wins</w:t>
      </w:r>
    </w:p>
    <w:p w14:paraId="10149D43" w14:textId="77777777" w:rsidR="00C01B69" w:rsidRPr="00C01B69" w:rsidRDefault="00C01B69" w:rsidP="00C01B69">
      <w:pPr>
        <w:numPr>
          <w:ilvl w:val="0"/>
          <w:numId w:val="33"/>
        </w:numPr>
        <w:rPr>
          <w:lang w:val="en-IN"/>
        </w:rPr>
      </w:pPr>
      <w:r w:rsidRPr="00C01B69">
        <w:rPr>
          <w:b/>
          <w:bCs/>
          <w:lang w:val="en-IN"/>
        </w:rPr>
        <w:t>Fielding First:</w:t>
      </w:r>
      <w:r w:rsidRPr="00C01B69">
        <w:rPr>
          <w:lang w:val="en-IN"/>
        </w:rPr>
        <w:t xml:space="preserve"> 75 wins</w:t>
      </w:r>
    </w:p>
    <w:p w14:paraId="01E1DF19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Total Wins:</w:t>
      </w:r>
      <w:r w:rsidRPr="00C01B69">
        <w:rPr>
          <w:lang w:val="en-IN"/>
        </w:rPr>
        <w:t xml:space="preserve"> 138</w:t>
      </w:r>
    </w:p>
    <w:p w14:paraId="513867B2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3. Royal Challengers Bengaluru</w:t>
      </w:r>
    </w:p>
    <w:p w14:paraId="7BEEF88C" w14:textId="77777777" w:rsidR="00C01B69" w:rsidRPr="00C01B69" w:rsidRDefault="00C01B69" w:rsidP="00C01B69">
      <w:pPr>
        <w:numPr>
          <w:ilvl w:val="0"/>
          <w:numId w:val="34"/>
        </w:numPr>
        <w:rPr>
          <w:lang w:val="en-IN"/>
        </w:rPr>
      </w:pPr>
      <w:r w:rsidRPr="00C01B69">
        <w:rPr>
          <w:b/>
          <w:bCs/>
          <w:lang w:val="en-IN"/>
        </w:rPr>
        <w:t>Batting First:</w:t>
      </w:r>
      <w:r w:rsidRPr="00C01B69">
        <w:rPr>
          <w:lang w:val="en-IN"/>
        </w:rPr>
        <w:t xml:space="preserve"> 38 wins</w:t>
      </w:r>
    </w:p>
    <w:p w14:paraId="19C1FE62" w14:textId="77777777" w:rsidR="00C01B69" w:rsidRPr="00C01B69" w:rsidRDefault="00C01B69" w:rsidP="00C01B69">
      <w:pPr>
        <w:numPr>
          <w:ilvl w:val="0"/>
          <w:numId w:val="34"/>
        </w:numPr>
        <w:rPr>
          <w:lang w:val="en-IN"/>
        </w:rPr>
      </w:pPr>
      <w:r w:rsidRPr="00C01B69">
        <w:rPr>
          <w:b/>
          <w:bCs/>
          <w:lang w:val="en-IN"/>
        </w:rPr>
        <w:t>Fielding First:</w:t>
      </w:r>
      <w:r w:rsidRPr="00C01B69">
        <w:rPr>
          <w:lang w:val="en-IN"/>
        </w:rPr>
        <w:t xml:space="preserve"> 85 wins</w:t>
      </w:r>
    </w:p>
    <w:p w14:paraId="4248C241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Total Wins:</w:t>
      </w:r>
      <w:r w:rsidRPr="00C01B69">
        <w:rPr>
          <w:lang w:val="en-IN"/>
        </w:rPr>
        <w:t xml:space="preserve"> 123</w:t>
      </w:r>
    </w:p>
    <w:p w14:paraId="7C510A7B" w14:textId="77777777" w:rsidR="00C01B69" w:rsidRPr="00C01B69" w:rsidRDefault="00C01B69" w:rsidP="00C01B69">
      <w:pPr>
        <w:rPr>
          <w:lang w:val="en-IN"/>
        </w:rPr>
      </w:pPr>
      <w:r w:rsidRPr="00C01B69">
        <w:rPr>
          <w:b/>
          <w:bCs/>
          <w:lang w:val="en-IN"/>
        </w:rPr>
        <w:t>Insights:</w:t>
      </w:r>
    </w:p>
    <w:p w14:paraId="4C0C0CD7" w14:textId="77777777" w:rsidR="00C01B69" w:rsidRPr="00C01B69" w:rsidRDefault="00C01B69" w:rsidP="00C01B69">
      <w:pPr>
        <w:numPr>
          <w:ilvl w:val="0"/>
          <w:numId w:val="35"/>
        </w:numPr>
        <w:rPr>
          <w:lang w:val="en-IN"/>
        </w:rPr>
      </w:pPr>
      <w:r w:rsidRPr="00C01B69">
        <w:rPr>
          <w:lang w:val="en-IN"/>
        </w:rPr>
        <w:t>Mumbai Indians excel in both categories, particularly in fielding first.</w:t>
      </w:r>
    </w:p>
    <w:p w14:paraId="05556D33" w14:textId="77777777" w:rsidR="00C01B69" w:rsidRPr="00C01B69" w:rsidRDefault="00C01B69" w:rsidP="00C01B69">
      <w:pPr>
        <w:numPr>
          <w:ilvl w:val="0"/>
          <w:numId w:val="35"/>
        </w:numPr>
        <w:rPr>
          <w:lang w:val="en-IN"/>
        </w:rPr>
      </w:pPr>
      <w:r w:rsidRPr="00C01B69">
        <w:rPr>
          <w:lang w:val="en-IN"/>
        </w:rPr>
        <w:t>Chennai Super Kings show a stronger record when batting first.</w:t>
      </w:r>
    </w:p>
    <w:p w14:paraId="394AEFE1" w14:textId="77777777" w:rsidR="00C01B69" w:rsidRDefault="00C01B69" w:rsidP="00C01B69">
      <w:pPr>
        <w:numPr>
          <w:ilvl w:val="0"/>
          <w:numId w:val="35"/>
        </w:numPr>
        <w:rPr>
          <w:lang w:val="en-IN"/>
        </w:rPr>
      </w:pPr>
      <w:r w:rsidRPr="00C01B69">
        <w:rPr>
          <w:lang w:val="en-IN"/>
        </w:rPr>
        <w:t>Royal Challengers Bengaluru perform notably well when fielding first, despite fewer wins when batting first.</w:t>
      </w:r>
    </w:p>
    <w:p w14:paraId="1E550C28" w14:textId="77777777" w:rsidR="00C01B69" w:rsidRPr="00C01B69" w:rsidRDefault="00C01B69" w:rsidP="00C01B69">
      <w:pPr>
        <w:rPr>
          <w:lang w:val="en-IN"/>
        </w:rPr>
      </w:pPr>
    </w:p>
    <w:p w14:paraId="55214441" w14:textId="41C54273" w:rsidR="00527B53" w:rsidRDefault="00527B53"/>
    <w:sectPr w:rsidR="00527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D620F"/>
    <w:multiLevelType w:val="multilevel"/>
    <w:tmpl w:val="63A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C65E8E"/>
    <w:multiLevelType w:val="multilevel"/>
    <w:tmpl w:val="4C6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E3683"/>
    <w:multiLevelType w:val="multilevel"/>
    <w:tmpl w:val="DE9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0738A"/>
    <w:multiLevelType w:val="multilevel"/>
    <w:tmpl w:val="73E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1D7161"/>
    <w:multiLevelType w:val="multilevel"/>
    <w:tmpl w:val="E6C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7C61"/>
    <w:multiLevelType w:val="multilevel"/>
    <w:tmpl w:val="E43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F2A7E"/>
    <w:multiLevelType w:val="multilevel"/>
    <w:tmpl w:val="C3C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90E68"/>
    <w:multiLevelType w:val="multilevel"/>
    <w:tmpl w:val="9C42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349A1"/>
    <w:multiLevelType w:val="multilevel"/>
    <w:tmpl w:val="E556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40DD9"/>
    <w:multiLevelType w:val="multilevel"/>
    <w:tmpl w:val="CF2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24714"/>
    <w:multiLevelType w:val="multilevel"/>
    <w:tmpl w:val="0C9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71FDA"/>
    <w:multiLevelType w:val="multilevel"/>
    <w:tmpl w:val="5CF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15036"/>
    <w:multiLevelType w:val="multilevel"/>
    <w:tmpl w:val="E30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F537D"/>
    <w:multiLevelType w:val="multilevel"/>
    <w:tmpl w:val="569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D1945"/>
    <w:multiLevelType w:val="multilevel"/>
    <w:tmpl w:val="2CF2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C73D9"/>
    <w:multiLevelType w:val="multilevel"/>
    <w:tmpl w:val="251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B1E20"/>
    <w:multiLevelType w:val="multilevel"/>
    <w:tmpl w:val="CFC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74076"/>
    <w:multiLevelType w:val="multilevel"/>
    <w:tmpl w:val="7A7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21D89"/>
    <w:multiLevelType w:val="multilevel"/>
    <w:tmpl w:val="A75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036FE"/>
    <w:multiLevelType w:val="multilevel"/>
    <w:tmpl w:val="E69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45D45"/>
    <w:multiLevelType w:val="multilevel"/>
    <w:tmpl w:val="CE9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F4B7C"/>
    <w:multiLevelType w:val="multilevel"/>
    <w:tmpl w:val="12D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C07DE"/>
    <w:multiLevelType w:val="multilevel"/>
    <w:tmpl w:val="F1D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D4B5D"/>
    <w:multiLevelType w:val="multilevel"/>
    <w:tmpl w:val="C8E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B0ED1"/>
    <w:multiLevelType w:val="multilevel"/>
    <w:tmpl w:val="185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14761"/>
    <w:multiLevelType w:val="multilevel"/>
    <w:tmpl w:val="376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4944">
    <w:abstractNumId w:val="8"/>
  </w:num>
  <w:num w:numId="2" w16cid:durableId="1466462316">
    <w:abstractNumId w:val="6"/>
  </w:num>
  <w:num w:numId="3" w16cid:durableId="1786925358">
    <w:abstractNumId w:val="5"/>
  </w:num>
  <w:num w:numId="4" w16cid:durableId="2091464321">
    <w:abstractNumId w:val="4"/>
  </w:num>
  <w:num w:numId="5" w16cid:durableId="55247065">
    <w:abstractNumId w:val="7"/>
  </w:num>
  <w:num w:numId="6" w16cid:durableId="210658818">
    <w:abstractNumId w:val="3"/>
  </w:num>
  <w:num w:numId="7" w16cid:durableId="319115553">
    <w:abstractNumId w:val="2"/>
  </w:num>
  <w:num w:numId="8" w16cid:durableId="994213846">
    <w:abstractNumId w:val="1"/>
  </w:num>
  <w:num w:numId="9" w16cid:durableId="1652556614">
    <w:abstractNumId w:val="0"/>
  </w:num>
  <w:num w:numId="10" w16cid:durableId="522406166">
    <w:abstractNumId w:val="30"/>
  </w:num>
  <w:num w:numId="11" w16cid:durableId="303504901">
    <w:abstractNumId w:val="13"/>
  </w:num>
  <w:num w:numId="12" w16cid:durableId="1263301430">
    <w:abstractNumId w:val="24"/>
  </w:num>
  <w:num w:numId="13" w16cid:durableId="1409614697">
    <w:abstractNumId w:val="16"/>
  </w:num>
  <w:num w:numId="14" w16cid:durableId="433792610">
    <w:abstractNumId w:val="10"/>
  </w:num>
  <w:num w:numId="15" w16cid:durableId="1515680523">
    <w:abstractNumId w:val="23"/>
  </w:num>
  <w:num w:numId="16" w16cid:durableId="2058818054">
    <w:abstractNumId w:val="21"/>
  </w:num>
  <w:num w:numId="17" w16cid:durableId="39088660">
    <w:abstractNumId w:val="14"/>
  </w:num>
  <w:num w:numId="18" w16cid:durableId="1793132421">
    <w:abstractNumId w:val="18"/>
  </w:num>
  <w:num w:numId="19" w16cid:durableId="1763796183">
    <w:abstractNumId w:val="20"/>
  </w:num>
  <w:num w:numId="20" w16cid:durableId="1074666724">
    <w:abstractNumId w:val="25"/>
  </w:num>
  <w:num w:numId="21" w16cid:durableId="881332377">
    <w:abstractNumId w:val="9"/>
  </w:num>
  <w:num w:numId="22" w16cid:durableId="318537545">
    <w:abstractNumId w:val="27"/>
  </w:num>
  <w:num w:numId="23" w16cid:durableId="1074163065">
    <w:abstractNumId w:val="34"/>
  </w:num>
  <w:num w:numId="24" w16cid:durableId="1116867557">
    <w:abstractNumId w:val="15"/>
  </w:num>
  <w:num w:numId="25" w16cid:durableId="1287467066">
    <w:abstractNumId w:val="11"/>
  </w:num>
  <w:num w:numId="26" w16cid:durableId="623579169">
    <w:abstractNumId w:val="26"/>
  </w:num>
  <w:num w:numId="27" w16cid:durableId="1855075026">
    <w:abstractNumId w:val="32"/>
  </w:num>
  <w:num w:numId="28" w16cid:durableId="676613364">
    <w:abstractNumId w:val="29"/>
  </w:num>
  <w:num w:numId="29" w16cid:durableId="1886485886">
    <w:abstractNumId w:val="28"/>
  </w:num>
  <w:num w:numId="30" w16cid:durableId="891648206">
    <w:abstractNumId w:val="12"/>
  </w:num>
  <w:num w:numId="31" w16cid:durableId="441191694">
    <w:abstractNumId w:val="22"/>
  </w:num>
  <w:num w:numId="32" w16cid:durableId="1756124461">
    <w:abstractNumId w:val="33"/>
  </w:num>
  <w:num w:numId="33" w16cid:durableId="319164097">
    <w:abstractNumId w:val="31"/>
  </w:num>
  <w:num w:numId="34" w16cid:durableId="767584190">
    <w:abstractNumId w:val="19"/>
  </w:num>
  <w:num w:numId="35" w16cid:durableId="9915185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17C"/>
    <w:rsid w:val="00527B53"/>
    <w:rsid w:val="00990B70"/>
    <w:rsid w:val="00AA1D8D"/>
    <w:rsid w:val="00B47730"/>
    <w:rsid w:val="00C01B69"/>
    <w:rsid w:val="00CB0664"/>
    <w:rsid w:val="00E169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CCC95"/>
  <w14:defaultImageDpi w14:val="300"/>
  <w15:docId w15:val="{40AD45A8-B3F3-4F6B-9859-020B8C2B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bhadouria</cp:lastModifiedBy>
  <cp:revision>2</cp:revision>
  <dcterms:created xsi:type="dcterms:W3CDTF">2013-12-23T23:15:00Z</dcterms:created>
  <dcterms:modified xsi:type="dcterms:W3CDTF">2024-08-09T20:07:00Z</dcterms:modified>
  <cp:category/>
</cp:coreProperties>
</file>